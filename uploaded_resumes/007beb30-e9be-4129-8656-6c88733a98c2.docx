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D46C4" w:rsidRDefault="00966A87">
      <w:pPr>
        <w:pStyle w:val="Heading1"/>
      </w:pPr>
      <w:r>
        <w:t>JOHN DOE</w:t>
      </w:r>
    </w:p>
    <w:p w:rsidR="005D46C4" w:rsidRDefault="00966A87">
      <w:r>
        <w:t>Senior Software Developer | Cloud &amp; DevOps Expert | Full-Stack Engineer</w:t>
      </w:r>
      <w:r>
        <w:br/>
      </w:r>
      <w:r>
        <w:t>San Francisco, CA | john.doe@example.com | (123) 456-7890 | LinkedIn: linkedin.com/in/johndoe</w:t>
      </w:r>
      <w:r>
        <w:br/>
      </w:r>
    </w:p>
    <w:p w:rsidR="005D46C4" w:rsidRDefault="00966A87">
      <w:pPr>
        <w:pStyle w:val="Heading2"/>
      </w:pPr>
      <w:r>
        <w:t>PROFESSIONAL SUMMARY</w:t>
      </w:r>
    </w:p>
    <w:p w:rsidR="005D46C4" w:rsidRDefault="00966A87">
      <w:r>
        <w:t>Highly skilled and results-driven Software Developer with 11 years of experience in designing, developing, and implementing scalable applications. Expertise in full-stack development, cloud technologies, DevOps practices, and microservices architecture. Adept at solving complex technical challenges, optimizing performance, and leading cross-functional teams to deliver high-impact software solutions.</w:t>
      </w:r>
    </w:p>
    <w:p w:rsidR="005D46C4" w:rsidRDefault="00966A87">
      <w:pPr>
        <w:pStyle w:val="Heading2"/>
      </w:pPr>
      <w:r>
        <w:t>TECHNICAL SKILLS</w:t>
      </w:r>
    </w:p>
    <w:p w:rsidR="005D46C4" w:rsidRDefault="00966A87">
      <w:r>
        <w:t>- Programming Languages: Java, Python, JavaScript, C#, Go</w:t>
      </w:r>
    </w:p>
    <w:p w:rsidR="005D46C4" w:rsidRDefault="00966A87">
      <w:r>
        <w:t>- Front-End Technologies: React.js, Angular, Vue.js, HTML5, CSS3, TypeScript</w:t>
      </w:r>
    </w:p>
    <w:p w:rsidR="005D46C4" w:rsidRDefault="00966A87">
      <w:r>
        <w:t>- Back-End Technologies: Node.js, Spring Boot, Django, .NET Core</w:t>
      </w:r>
    </w:p>
    <w:p w:rsidR="005D46C4" w:rsidRDefault="00966A87">
      <w:r>
        <w:t>- Databases: MySQL, PostgreSQL, MongoDB, Redis, DynamoDB</w:t>
      </w:r>
    </w:p>
    <w:p w:rsidR="005D46C4" w:rsidRDefault="00966A87">
      <w:r>
        <w:t>- Cloud Platforms: AWS (EC2, S3, Lambda, RDS), Azure, Google Cloud</w:t>
      </w:r>
    </w:p>
    <w:p w:rsidR="005D46C4" w:rsidRDefault="00966A87">
      <w:r>
        <w:t>- DevOps &amp; CI/CD: Docker, Kubernetes, Jenkins, GitHub Actions, Terraform, Ansible</w:t>
      </w:r>
    </w:p>
    <w:p w:rsidR="005D46C4" w:rsidRDefault="00966A87">
      <w:r>
        <w:t>- Methodologies: Agile, Scrum, Test-Driven Development (TDD), Domain-Driven Design (DDD)</w:t>
      </w:r>
    </w:p>
    <w:p w:rsidR="005D46C4" w:rsidRDefault="00966A87">
      <w:pPr>
        <w:pStyle w:val="Heading2"/>
      </w:pPr>
      <w:r>
        <w:t>PROFESSIONAL EXPERIENCE</w:t>
      </w:r>
    </w:p>
    <w:p w:rsidR="005D46C4" w:rsidRDefault="00966A87">
      <w:pPr>
        <w:pStyle w:val="Heading3"/>
      </w:pPr>
      <w:r>
        <w:t>Senior Software Developer - Tech Innovations Inc.</w:t>
      </w:r>
    </w:p>
    <w:p w:rsidR="005D46C4" w:rsidRDefault="00966A87">
      <w:r>
        <w:t>San Francisco, CA | Jan 2018 – Present</w:t>
      </w:r>
    </w:p>
    <w:p w:rsidR="005D46C4" w:rsidRDefault="00966A87">
      <w:r>
        <w:t>- Architected and deployed cloud-based applications, reducing infrastructure costs by 30%.</w:t>
      </w:r>
    </w:p>
    <w:p w:rsidR="005D46C4" w:rsidRDefault="00966A87">
      <w:r>
        <w:t>- Led a team of 8 developers to build scalable microservices using Spring Boot and Kubernetes.</w:t>
      </w:r>
    </w:p>
    <w:p w:rsidR="005D46C4" w:rsidRDefault="00966A87">
      <w:r>
        <w:t>- Designed and implemented RESTful and GraphQL APIs, improving system integration efficiency.</w:t>
      </w:r>
    </w:p>
    <w:p w:rsidR="005D46C4" w:rsidRDefault="00966A87">
      <w:r>
        <w:t>- Optimized database queries and indexing strategies, reducing query response time by 40%.</w:t>
      </w:r>
    </w:p>
    <w:p w:rsidR="005D46C4" w:rsidRDefault="00966A87">
      <w:r>
        <w:lastRenderedPageBreak/>
        <w:t>- Spearheaded DevOps automation, implementing CI/CD pipelines to streamline deployments.</w:t>
      </w:r>
    </w:p>
    <w:p w:rsidR="005D46C4" w:rsidRDefault="00966A87">
      <w:r>
        <w:t>- Conducted regular code reviews, enhancing code quality and reducing production bugs by 25%.</w:t>
      </w:r>
    </w:p>
    <w:p w:rsidR="005D46C4" w:rsidRDefault="00966A87">
      <w:pPr>
        <w:pStyle w:val="Heading3"/>
      </w:pPr>
      <w:r>
        <w:t>Software Developer - NextGen Solutions</w:t>
      </w:r>
    </w:p>
    <w:p w:rsidR="005D46C4" w:rsidRDefault="00966A87">
      <w:r>
        <w:t>Seattle, WA | June 2013 – Dec 2017</w:t>
      </w:r>
    </w:p>
    <w:p w:rsidR="005D46C4" w:rsidRDefault="00966A87">
      <w:r>
        <w:t>- Developed and maintained enterprise-level web applications using React.js and Node.js.</w:t>
      </w:r>
    </w:p>
    <w:p w:rsidR="005D46C4" w:rsidRDefault="00966A87">
      <w:r>
        <w:t>- Integrated third-party APIs for payment processing and real-time notifications.</w:t>
      </w:r>
    </w:p>
    <w:p w:rsidR="005D46C4" w:rsidRDefault="00966A87">
      <w:r>
        <w:t>- Assisted in the migration of legacy monolithic applications to a microservices-based architecture.</w:t>
      </w:r>
    </w:p>
    <w:p w:rsidR="005D46C4" w:rsidRDefault="00966A87">
      <w:r>
        <w:t>- Implemented caching strategies with Redis, reducing system load by 35%.</w:t>
      </w:r>
    </w:p>
    <w:p w:rsidR="005D46C4" w:rsidRDefault="00966A87">
      <w:r>
        <w:t>- Mentored junior developers and conducted knowledge-sharing sessions on best coding practices.</w:t>
      </w:r>
    </w:p>
    <w:p w:rsidR="005D46C4" w:rsidRDefault="00966A87">
      <w:pPr>
        <w:pStyle w:val="Heading2"/>
      </w:pPr>
      <w:r>
        <w:t>EDUCATION</w:t>
      </w:r>
    </w:p>
    <w:p w:rsidR="005D46C4" w:rsidRDefault="00966A87">
      <w:r>
        <w:t>Bachelor of Science in Computer Science</w:t>
      </w:r>
      <w:r>
        <w:br/>
      </w:r>
      <w:r>
        <w:t>University of California, Berkeley | 2013</w:t>
      </w:r>
    </w:p>
    <w:p w:rsidR="005D46C4" w:rsidRDefault="00966A87">
      <w:pPr>
        <w:pStyle w:val="Heading2"/>
      </w:pPr>
      <w:r>
        <w:t>CERTIFICATIONS</w:t>
      </w:r>
    </w:p>
    <w:p w:rsidR="005D46C4" w:rsidRDefault="00966A87">
      <w:r>
        <w:t>- AWS Certified Solutions Architect</w:t>
      </w:r>
    </w:p>
    <w:p w:rsidR="005D46C4" w:rsidRDefault="00966A87">
      <w:r>
        <w:t>- Microsoft Certified: Azure Developer Associate</w:t>
      </w:r>
    </w:p>
    <w:p w:rsidR="005D46C4" w:rsidRDefault="00966A87">
      <w:r>
        <w:t>- Certified Scrum Master (CSM)</w:t>
      </w:r>
    </w:p>
    <w:p w:rsidR="005D46C4" w:rsidRDefault="00966A87">
      <w:r>
        <w:t>- Google Professional Cloud Developer</w:t>
      </w:r>
    </w:p>
    <w:p w:rsidR="005D46C4" w:rsidRDefault="00966A87">
      <w:pPr>
        <w:pStyle w:val="Heading2"/>
      </w:pPr>
      <w:r>
        <w:t>KEY PROJECTS</w:t>
      </w:r>
    </w:p>
    <w:p w:rsidR="005D46C4" w:rsidRDefault="00966A87">
      <w:r>
        <w:t>- E-commerce Platform – Developed a full-stack web application for online retail using React, Node.js, and AWS Lambda, handling over 1M transactions per month.</w:t>
      </w:r>
    </w:p>
    <w:p w:rsidR="005D46C4" w:rsidRDefault="00966A87">
      <w:r>
        <w:t>- CI/CD Automation – Implemented a Jenkins-based pipeline reducing deployment time by 50% and increasing reliability.</w:t>
      </w:r>
    </w:p>
    <w:p w:rsidR="005D46C4" w:rsidRDefault="00966A87">
      <w:r>
        <w:t>- AI Chatbot – Built a Python-based chatbot with Natural Language Processing (NLP), improving customer engagement by 60%.</w:t>
      </w:r>
    </w:p>
    <w:p w:rsidR="005D46C4" w:rsidRDefault="00966A87">
      <w:r>
        <w:t>- FinTech App – Designed a secure online banking platform using .NET Core and PostgreSQL, ensuring 99.99% uptime.</w:t>
      </w:r>
    </w:p>
    <w:p w:rsidR="005D46C4" w:rsidRDefault="00966A87">
      <w:pPr>
        <w:pStyle w:val="Heading2"/>
      </w:pPr>
      <w:r>
        <w:lastRenderedPageBreak/>
        <w:t>SOFT SKILLS</w:t>
      </w:r>
    </w:p>
    <w:p w:rsidR="005D46C4" w:rsidRDefault="00966A87">
      <w:r>
        <w:t>- Problem-Solving &amp; Critical Thinking</w:t>
      </w:r>
    </w:p>
    <w:p w:rsidR="005D46C4" w:rsidRDefault="00966A87">
      <w:r>
        <w:t>- Leadership &amp; Team Collaboration</w:t>
      </w:r>
    </w:p>
    <w:p w:rsidR="005D46C4" w:rsidRDefault="00966A87">
      <w:r>
        <w:t>- Effective Communication</w:t>
      </w:r>
    </w:p>
    <w:p w:rsidR="005D46C4" w:rsidRDefault="00966A87">
      <w:r>
        <w:t>- Time Management &amp; Productivity</w:t>
      </w:r>
    </w:p>
    <w:p w:rsidR="005D46C4" w:rsidRDefault="00966A87">
      <w:r>
        <w:t>- Adaptability &amp; Continuous Learning</w:t>
      </w:r>
    </w:p>
    <w:p w:rsidR="005D46C4" w:rsidRDefault="00966A87">
      <w:pPr>
        <w:pStyle w:val="Heading2"/>
      </w:pPr>
      <w:r>
        <w:t>ADDITIONAL INFORMATION</w:t>
      </w:r>
    </w:p>
    <w:p w:rsidR="005D46C4" w:rsidRDefault="00966A87">
      <w:r>
        <w:t>- Open to relocation and remote opportunities</w:t>
      </w:r>
    </w:p>
    <w:p w:rsidR="005D46C4" w:rsidRDefault="00966A87">
      <w:r>
        <w:t>- Active contributor to open-source projects</w:t>
      </w:r>
    </w:p>
    <w:p w:rsidR="005D46C4" w:rsidRDefault="00966A87">
      <w:r>
        <w:t>- Speaker at tech conferences and meetups</w:t>
      </w:r>
    </w:p>
    <w:p w:rsidR="005D46C4" w:rsidRDefault="00966A87">
      <w:r>
        <w:t>- Published articles on software architecture and DevOps best practices</w:t>
      </w:r>
    </w:p>
    <w:sectPr w:rsidR="005D46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3469586">
    <w:abstractNumId w:val="8"/>
  </w:num>
  <w:num w:numId="2" w16cid:durableId="1148741131">
    <w:abstractNumId w:val="6"/>
  </w:num>
  <w:num w:numId="3" w16cid:durableId="450780390">
    <w:abstractNumId w:val="5"/>
  </w:num>
  <w:num w:numId="4" w16cid:durableId="1797681627">
    <w:abstractNumId w:val="4"/>
  </w:num>
  <w:num w:numId="5" w16cid:durableId="850143515">
    <w:abstractNumId w:val="7"/>
  </w:num>
  <w:num w:numId="6" w16cid:durableId="1538277545">
    <w:abstractNumId w:val="3"/>
  </w:num>
  <w:num w:numId="7" w16cid:durableId="720178544">
    <w:abstractNumId w:val="2"/>
  </w:num>
  <w:num w:numId="8" w16cid:durableId="1032877215">
    <w:abstractNumId w:val="1"/>
  </w:num>
  <w:num w:numId="9" w16cid:durableId="2096397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6676"/>
    <w:rsid w:val="005D46C4"/>
    <w:rsid w:val="00966A8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E66B791-11FC-4541-A4B1-99F9C2045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Anne Nandhini</cp:lastModifiedBy>
  <cp:revision>2</cp:revision>
  <dcterms:created xsi:type="dcterms:W3CDTF">2025-09-16T05:48:00Z</dcterms:created>
  <dcterms:modified xsi:type="dcterms:W3CDTF">2025-09-16T05:48:00Z</dcterms:modified>
  <cp:category/>
</cp:coreProperties>
</file>